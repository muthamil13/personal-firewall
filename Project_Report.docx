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1D11A" w14:textId="77777777" w:rsidR="00DA3F00" w:rsidRDefault="00000000">
      <w:pPr>
        <w:jc w:val="center"/>
      </w:pPr>
      <w:r>
        <w:rPr>
          <w:b/>
          <w:sz w:val="48"/>
        </w:rPr>
        <w:t>Personal Firewall Using Python</w:t>
      </w:r>
      <w:r>
        <w:rPr>
          <w:b/>
          <w:sz w:val="48"/>
        </w:rPr>
        <w:br/>
      </w:r>
    </w:p>
    <w:p w14:paraId="766F95A7" w14:textId="77777777" w:rsidR="00DA3F00" w:rsidRDefault="00000000">
      <w:r>
        <w:br/>
      </w:r>
    </w:p>
    <w:p w14:paraId="31CD2540" w14:textId="742A9250" w:rsidR="00DA3F00" w:rsidRDefault="00000000">
      <w:pPr>
        <w:jc w:val="center"/>
      </w:pPr>
      <w:r>
        <w:rPr>
          <w:b/>
        </w:rPr>
        <w:t>Submitted by: MUTHAMIL V</w:t>
      </w:r>
      <w:r>
        <w:br/>
        <w:t>Date: 26.10.2025</w:t>
      </w:r>
      <w:r>
        <w:br/>
      </w:r>
    </w:p>
    <w:p w14:paraId="261ACC36" w14:textId="77777777" w:rsidR="00DA3F00" w:rsidRDefault="00000000">
      <w:r>
        <w:br w:type="page"/>
      </w:r>
    </w:p>
    <w:p w14:paraId="6D1903CA" w14:textId="77777777" w:rsidR="00DA3F00" w:rsidRDefault="00000000">
      <w:pPr>
        <w:pStyle w:val="Heading1"/>
      </w:pPr>
      <w:r>
        <w:lastRenderedPageBreak/>
        <w:t>Table of Contents</w:t>
      </w:r>
    </w:p>
    <w:p w14:paraId="73B343DB" w14:textId="77777777" w:rsidR="00DA3F00" w:rsidRDefault="00000000">
      <w:r>
        <w:t>1. Introduction</w:t>
      </w:r>
    </w:p>
    <w:p w14:paraId="3F3F22EB" w14:textId="77777777" w:rsidR="00DA3F00" w:rsidRDefault="00000000">
      <w:r>
        <w:t>2. Objective</w:t>
      </w:r>
    </w:p>
    <w:p w14:paraId="742B5CAC" w14:textId="77777777" w:rsidR="00DA3F00" w:rsidRDefault="00000000">
      <w:r>
        <w:t>3. Tools and Technologies</w:t>
      </w:r>
    </w:p>
    <w:p w14:paraId="3E8F2161" w14:textId="77777777" w:rsidR="00DA3F00" w:rsidRDefault="00000000">
      <w:r>
        <w:t>4. Literature Review</w:t>
      </w:r>
    </w:p>
    <w:p w14:paraId="1400597D" w14:textId="77777777" w:rsidR="00DA3F00" w:rsidRDefault="00000000">
      <w:r>
        <w:t>5. System Design</w:t>
      </w:r>
    </w:p>
    <w:p w14:paraId="6C75BC51" w14:textId="77777777" w:rsidR="00DA3F00" w:rsidRDefault="00000000">
      <w:r>
        <w:t xml:space="preserve">   5.1 Architecture Overview</w:t>
      </w:r>
    </w:p>
    <w:p w14:paraId="7BC65A32" w14:textId="77777777" w:rsidR="00DA3F00" w:rsidRDefault="00000000">
      <w:r>
        <w:t xml:space="preserve">   5.2 Data Flow Diagram</w:t>
      </w:r>
    </w:p>
    <w:p w14:paraId="037F2A3A" w14:textId="77777777" w:rsidR="00DA3F00" w:rsidRDefault="00000000">
      <w:r>
        <w:t xml:space="preserve">   5.3 Rule Configuration</w:t>
      </w:r>
    </w:p>
    <w:p w14:paraId="4083A280" w14:textId="77777777" w:rsidR="00DA3F00" w:rsidRDefault="00000000">
      <w:r>
        <w:t>6. Implementation</w:t>
      </w:r>
    </w:p>
    <w:p w14:paraId="14FDE185" w14:textId="77777777" w:rsidR="00DA3F00" w:rsidRDefault="00000000">
      <w:r>
        <w:t xml:space="preserve">   6.1 Packet Sniffing</w:t>
      </w:r>
    </w:p>
    <w:p w14:paraId="6AC156B3" w14:textId="77777777" w:rsidR="00DA3F00" w:rsidRDefault="00000000">
      <w:r>
        <w:t xml:space="preserve">   6.2 Rule Engine</w:t>
      </w:r>
    </w:p>
    <w:p w14:paraId="1627F163" w14:textId="77777777" w:rsidR="00DA3F00" w:rsidRDefault="00000000">
      <w:r>
        <w:t xml:space="preserve">   6.3 Logging</w:t>
      </w:r>
    </w:p>
    <w:p w14:paraId="15642D12" w14:textId="77777777" w:rsidR="00DA3F00" w:rsidRDefault="00000000">
      <w:r>
        <w:t xml:space="preserve">   6.4 Graphical User Interface (GUI)</w:t>
      </w:r>
    </w:p>
    <w:p w14:paraId="3F21D7AB" w14:textId="77777777" w:rsidR="00DA3F00" w:rsidRDefault="00000000">
      <w:r>
        <w:t xml:space="preserve">   6.5 Optional System-Level Integration</w:t>
      </w:r>
    </w:p>
    <w:p w14:paraId="105B8394" w14:textId="77777777" w:rsidR="00DA3F00" w:rsidRDefault="00000000">
      <w:r>
        <w:t>7. Features</w:t>
      </w:r>
    </w:p>
    <w:p w14:paraId="21D3910B" w14:textId="77777777" w:rsidR="00DA3F00" w:rsidRDefault="00000000">
      <w:r>
        <w:t>8. Testing and Results</w:t>
      </w:r>
    </w:p>
    <w:p w14:paraId="4C702963" w14:textId="77777777" w:rsidR="00DA3F00" w:rsidRDefault="00000000">
      <w:r>
        <w:t>9. Challenges and Limitations</w:t>
      </w:r>
    </w:p>
    <w:p w14:paraId="05F0A55E" w14:textId="77777777" w:rsidR="00DA3F00" w:rsidRDefault="00000000">
      <w:r>
        <w:t>10. Conclusion</w:t>
      </w:r>
    </w:p>
    <w:p w14:paraId="7C04B7EC" w14:textId="77777777" w:rsidR="00DA3F00" w:rsidRDefault="00000000">
      <w:r>
        <w:t>11. References</w:t>
      </w:r>
    </w:p>
    <w:p w14:paraId="5C10E274" w14:textId="77777777" w:rsidR="00DA3F00" w:rsidRDefault="00000000">
      <w:r>
        <w:t>Appendix: Code and Sample Outputs</w:t>
      </w:r>
    </w:p>
    <w:p w14:paraId="0ECC5097" w14:textId="77777777" w:rsidR="00DA3F00" w:rsidRDefault="00000000">
      <w:r>
        <w:br w:type="page"/>
      </w:r>
    </w:p>
    <w:p w14:paraId="4F3C592B" w14:textId="77777777" w:rsidR="00DA3F00" w:rsidRDefault="00000000">
      <w:pPr>
        <w:pStyle w:val="Heading1"/>
      </w:pPr>
      <w:r>
        <w:lastRenderedPageBreak/>
        <w:t>1. Introduction</w:t>
      </w:r>
    </w:p>
    <w:p w14:paraId="593595D2" w14:textId="77777777" w:rsidR="00DA3F00" w:rsidRDefault="00000000">
      <w:r>
        <w:t>In today’s digital era, network security is a major concern for individuals and organizations. Firewalls act as the first line of defense to protect systems from unauthorized access and cyber threats. A personal firewall monitors incoming and outgoing network traffic and applies security rules to allow or block communication based on predefined criteria.</w:t>
      </w:r>
    </w:p>
    <w:p w14:paraId="77C172E6" w14:textId="77777777" w:rsidR="00DA3F00" w:rsidRDefault="00000000">
      <w:pPr>
        <w:pStyle w:val="Heading1"/>
      </w:pPr>
      <w:r>
        <w:t>2. Objective</w:t>
      </w:r>
    </w:p>
    <w:p w14:paraId="5361EB0C" w14:textId="77777777" w:rsidR="00DA3F00" w:rsidRDefault="00000000">
      <w:r>
        <w:t>The main objectives of this project are to develop a Python-based personal firewall that can monitor network traffic in real-time, implement rule-based filtering for IP addresses, ports, and protocols, provide logging of blocked or suspicious packets for audit purposes, optionally implement a graphical user interface for live monitoring, and enhance user control over network security without requiring complex system-level configuration.</w:t>
      </w:r>
    </w:p>
    <w:p w14:paraId="6E83112F" w14:textId="77777777" w:rsidR="00DA3F00" w:rsidRDefault="00000000">
      <w:pPr>
        <w:pStyle w:val="Heading1"/>
      </w:pPr>
      <w:r>
        <w:t>3. Tools and Technologies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DA3F00" w14:paraId="178D0DC8" w14:textId="77777777" w:rsidTr="00DA3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373282" w14:textId="77777777" w:rsidR="00DA3F00" w:rsidRDefault="00000000">
            <w:r>
              <w:t>Tool/Technology</w:t>
            </w:r>
          </w:p>
        </w:tc>
        <w:tc>
          <w:tcPr>
            <w:tcW w:w="4320" w:type="dxa"/>
          </w:tcPr>
          <w:p w14:paraId="21997793" w14:textId="77777777" w:rsidR="00DA3F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DA3F00" w14:paraId="3C90C1AD" w14:textId="77777777" w:rsidTr="00DA3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9568128" w14:textId="77777777" w:rsidR="00DA3F00" w:rsidRDefault="00000000">
            <w:r>
              <w:t>Python</w:t>
            </w:r>
          </w:p>
        </w:tc>
        <w:tc>
          <w:tcPr>
            <w:tcW w:w="4320" w:type="dxa"/>
          </w:tcPr>
          <w:p w14:paraId="26A5AAA8" w14:textId="77777777" w:rsidR="00DA3F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programming language for development</w:t>
            </w:r>
          </w:p>
        </w:tc>
      </w:tr>
      <w:tr w:rsidR="00DA3F00" w14:paraId="691E4C7D" w14:textId="77777777" w:rsidTr="00DA3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862F11A" w14:textId="77777777" w:rsidR="00DA3F00" w:rsidRDefault="00000000">
            <w:r>
              <w:t>Scapy</w:t>
            </w:r>
          </w:p>
        </w:tc>
        <w:tc>
          <w:tcPr>
            <w:tcW w:w="4320" w:type="dxa"/>
          </w:tcPr>
          <w:p w14:paraId="26C83176" w14:textId="77777777" w:rsidR="00DA3F0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Packet sniffing, manipulation, and analysis</w:t>
            </w:r>
          </w:p>
        </w:tc>
      </w:tr>
      <w:tr w:rsidR="00DA3F00" w14:paraId="213EC732" w14:textId="77777777" w:rsidTr="00DA3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694255" w14:textId="77777777" w:rsidR="00DA3F00" w:rsidRDefault="00000000">
            <w:r>
              <w:t>Tkinter</w:t>
            </w:r>
          </w:p>
        </w:tc>
        <w:tc>
          <w:tcPr>
            <w:tcW w:w="4320" w:type="dxa"/>
          </w:tcPr>
          <w:p w14:paraId="43229870" w14:textId="77777777" w:rsidR="00DA3F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development (optional)</w:t>
            </w:r>
          </w:p>
        </w:tc>
      </w:tr>
      <w:tr w:rsidR="00DA3F00" w14:paraId="357D23ED" w14:textId="77777777" w:rsidTr="00DA3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6CA016" w14:textId="77777777" w:rsidR="00DA3F00" w:rsidRDefault="00000000">
            <w:r>
              <w:t>iptables</w:t>
            </w:r>
          </w:p>
        </w:tc>
        <w:tc>
          <w:tcPr>
            <w:tcW w:w="4320" w:type="dxa"/>
          </w:tcPr>
          <w:p w14:paraId="62461414" w14:textId="77777777" w:rsidR="00DA3F0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 Linux system-level firewall integration</w:t>
            </w:r>
          </w:p>
        </w:tc>
      </w:tr>
      <w:tr w:rsidR="00DA3F00" w14:paraId="75D2B0D9" w14:textId="77777777" w:rsidTr="00DA3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D8062E" w14:textId="77777777" w:rsidR="00DA3F00" w:rsidRDefault="00000000">
            <w:r>
              <w:t>JSON</w:t>
            </w:r>
          </w:p>
        </w:tc>
        <w:tc>
          <w:tcPr>
            <w:tcW w:w="4320" w:type="dxa"/>
          </w:tcPr>
          <w:p w14:paraId="2671C657" w14:textId="77777777" w:rsidR="00DA3F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 storage and configuration</w:t>
            </w:r>
          </w:p>
        </w:tc>
      </w:tr>
      <w:tr w:rsidR="00DA3F00" w14:paraId="3538FA7F" w14:textId="77777777" w:rsidTr="00DA3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D76C58" w14:textId="77777777" w:rsidR="00DA3F00" w:rsidRDefault="00000000">
            <w:r>
              <w:t>Logging module</w:t>
            </w:r>
          </w:p>
        </w:tc>
        <w:tc>
          <w:tcPr>
            <w:tcW w:w="4320" w:type="dxa"/>
          </w:tcPr>
          <w:p w14:paraId="19643B05" w14:textId="77777777" w:rsidR="00DA3F0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 blocked/suspicious packets</w:t>
            </w:r>
          </w:p>
        </w:tc>
      </w:tr>
    </w:tbl>
    <w:p w14:paraId="65EE9F25" w14:textId="77777777" w:rsidR="00DA3F00" w:rsidRDefault="00000000">
      <w:pPr>
        <w:pStyle w:val="Heading1"/>
      </w:pPr>
      <w:r>
        <w:t>5. System Design</w:t>
      </w:r>
    </w:p>
    <w:p w14:paraId="0E5C3373" w14:textId="77777777" w:rsidR="00DA3F00" w:rsidRDefault="00000000">
      <w:r>
        <w:t>The system has three main components: Packet Sniffer Module, Rule Engine Module, Logging and GUI Module.</w:t>
      </w:r>
    </w:p>
    <w:p w14:paraId="022E7090" w14:textId="77777777" w:rsidR="00DA3F00" w:rsidRDefault="00000000">
      <w:pPr>
        <w:pStyle w:val="Heading2"/>
      </w:pPr>
      <w:r>
        <w:t>5.1 Architecture Diagram</w:t>
      </w:r>
    </w:p>
    <w:p w14:paraId="4AA0F71D" w14:textId="77777777" w:rsidR="00DA3F00" w:rsidRDefault="00000000">
      <w:r>
        <w:t>The following diagram shows the high-level architecture and data flow of the personal firewall:</w:t>
      </w:r>
    </w:p>
    <w:p w14:paraId="1C34F339" w14:textId="77777777" w:rsidR="00DA3F00" w:rsidRDefault="00000000">
      <w:r>
        <w:rPr>
          <w:noProof/>
        </w:rPr>
        <w:lastRenderedPageBreak/>
        <w:drawing>
          <wp:inline distT="0" distB="0" distL="0" distR="0" wp14:anchorId="45A7DBAE" wp14:editId="53A38D82">
            <wp:extent cx="5486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9A77" w14:textId="77777777" w:rsidR="00DA3F00" w:rsidRDefault="00000000">
      <w:pPr>
        <w:pStyle w:val="Heading1"/>
      </w:pPr>
      <w:r>
        <w:t>6. Implementation</w:t>
      </w:r>
    </w:p>
    <w:p w14:paraId="26298905" w14:textId="77777777" w:rsidR="00DA3F00" w:rsidRDefault="00000000">
      <w:r>
        <w:t>This section contains the main code (firewall.py), rule file sample, and explanation. The code is provided for educational purposes and may require root privileges to run packet capture operations.</w:t>
      </w:r>
    </w:p>
    <w:p w14:paraId="227A4ABA" w14:textId="77777777" w:rsidR="00DA3F00" w:rsidRDefault="00000000">
      <w:pPr>
        <w:pStyle w:val="Heading2"/>
      </w:pPr>
      <w:r>
        <w:t>6.1 Main Code - firewall.py</w:t>
      </w:r>
    </w:p>
    <w:p w14:paraId="4891871B" w14:textId="77777777" w:rsidR="00DA3F00" w:rsidRDefault="00000000">
      <w:r>
        <w:t>The code below is provided as a single-file example (firewall.py):</w:t>
      </w:r>
      <w:r>
        <w:br/>
      </w:r>
    </w:p>
    <w:p w14:paraId="11F8DFDE" w14:textId="77777777" w:rsidR="00DA3F00" w:rsidRDefault="00000000">
      <w:r>
        <w:rPr>
          <w:rFonts w:ascii="Courier New" w:hAnsi="Courier New"/>
          <w:sz w:val="18"/>
        </w:rPr>
        <w:t>#!/usr/bin/env python3</w:t>
      </w:r>
    </w:p>
    <w:p w14:paraId="13B0FEF3" w14:textId="77777777" w:rsidR="00DA3F00" w:rsidRDefault="00000000">
      <w:r>
        <w:rPr>
          <w:rFonts w:ascii="Courier New" w:hAnsi="Courier New"/>
          <w:sz w:val="18"/>
        </w:rPr>
        <w:t>\"\"\"Personal Firewall - Simplified Example</w:t>
      </w:r>
    </w:p>
    <w:p w14:paraId="083165B4" w14:textId="77777777" w:rsidR="00DA3F00" w:rsidRDefault="00000000">
      <w:r>
        <w:rPr>
          <w:rFonts w:ascii="Courier New" w:hAnsi="Courier New"/>
          <w:sz w:val="18"/>
        </w:rPr>
        <w:t>Requires: scapy (pip install scapy) and Python 3.8+</w:t>
      </w:r>
    </w:p>
    <w:p w14:paraId="6A17716C" w14:textId="77777777" w:rsidR="00DA3F00" w:rsidRDefault="00000000">
      <w:r>
        <w:rPr>
          <w:rFonts w:ascii="Courier New" w:hAnsi="Courier New"/>
          <w:sz w:val="18"/>
        </w:rPr>
        <w:t>Run with root/admin privileges to capture packets.</w:t>
      </w:r>
    </w:p>
    <w:p w14:paraId="20671D92" w14:textId="77777777" w:rsidR="00DA3F00" w:rsidRDefault="00000000">
      <w:r>
        <w:rPr>
          <w:rFonts w:ascii="Courier New" w:hAnsi="Courier New"/>
          <w:sz w:val="18"/>
        </w:rPr>
        <w:t>\"\"\"</w:t>
      </w:r>
    </w:p>
    <w:p w14:paraId="2EE61BA5" w14:textId="77777777" w:rsidR="00DA3F00" w:rsidRDefault="00DA3F00"/>
    <w:p w14:paraId="4CBF45DC" w14:textId="77777777" w:rsidR="00DA3F00" w:rsidRDefault="00000000">
      <w:r>
        <w:rPr>
          <w:rFonts w:ascii="Courier New" w:hAnsi="Courier New"/>
          <w:sz w:val="18"/>
        </w:rPr>
        <w:t>import json</w:t>
      </w:r>
    </w:p>
    <w:p w14:paraId="60E7D63F" w14:textId="77777777" w:rsidR="00DA3F00" w:rsidRDefault="00000000">
      <w:r>
        <w:rPr>
          <w:rFonts w:ascii="Courier New" w:hAnsi="Courier New"/>
          <w:sz w:val="18"/>
        </w:rPr>
        <w:t>import logging</w:t>
      </w:r>
    </w:p>
    <w:p w14:paraId="39131A1C" w14:textId="77777777" w:rsidR="00DA3F00" w:rsidRDefault="00000000">
      <w:r>
        <w:rPr>
          <w:rFonts w:ascii="Courier New" w:hAnsi="Courier New"/>
          <w:sz w:val="18"/>
        </w:rPr>
        <w:t>import threading</w:t>
      </w:r>
    </w:p>
    <w:p w14:paraId="2CDD7B3D" w14:textId="77777777" w:rsidR="00DA3F00" w:rsidRDefault="00000000">
      <w:r>
        <w:rPr>
          <w:rFonts w:ascii="Courier New" w:hAnsi="Courier New"/>
          <w:sz w:val="18"/>
        </w:rPr>
        <w:t>import time</w:t>
      </w:r>
    </w:p>
    <w:p w14:paraId="47CDAF8C" w14:textId="77777777" w:rsidR="00DA3F00" w:rsidRDefault="00000000">
      <w:r>
        <w:rPr>
          <w:rFonts w:ascii="Courier New" w:hAnsi="Courier New"/>
          <w:sz w:val="18"/>
        </w:rPr>
        <w:t>from datetime import datetime</w:t>
      </w:r>
    </w:p>
    <w:p w14:paraId="38D46647" w14:textId="77777777" w:rsidR="00DA3F00" w:rsidRDefault="00000000">
      <w:r>
        <w:rPr>
          <w:rFonts w:ascii="Courier New" w:hAnsi="Courier New"/>
          <w:sz w:val="18"/>
        </w:rPr>
        <w:t>from scapy.all import sniff, IP, TCP, UDP, ICMP</w:t>
      </w:r>
    </w:p>
    <w:p w14:paraId="47647228" w14:textId="77777777" w:rsidR="00DA3F00" w:rsidRDefault="00000000">
      <w:r>
        <w:rPr>
          <w:rFonts w:ascii="Courier New" w:hAnsi="Courier New"/>
          <w:sz w:val="18"/>
        </w:rPr>
        <w:t>import tkinter as tk</w:t>
      </w:r>
    </w:p>
    <w:p w14:paraId="737C437E" w14:textId="77777777" w:rsidR="00DA3F00" w:rsidRDefault="00000000">
      <w:r>
        <w:rPr>
          <w:rFonts w:ascii="Courier New" w:hAnsi="Courier New"/>
          <w:sz w:val="18"/>
        </w:rPr>
        <w:lastRenderedPageBreak/>
        <w:t>from tkinter.scrolledtext import ScrolledText</w:t>
      </w:r>
    </w:p>
    <w:p w14:paraId="0136263F" w14:textId="77777777" w:rsidR="00DA3F00" w:rsidRDefault="00DA3F00"/>
    <w:p w14:paraId="156600E7" w14:textId="77777777" w:rsidR="00DA3F00" w:rsidRDefault="00000000">
      <w:r>
        <w:rPr>
          <w:rFonts w:ascii="Courier New" w:hAnsi="Courier New"/>
          <w:sz w:val="18"/>
        </w:rPr>
        <w:t># Load rules from JSON</w:t>
      </w:r>
    </w:p>
    <w:p w14:paraId="053D525F" w14:textId="77777777" w:rsidR="00DA3F00" w:rsidRDefault="00000000">
      <w:r>
        <w:rPr>
          <w:rFonts w:ascii="Courier New" w:hAnsi="Courier New"/>
          <w:sz w:val="18"/>
        </w:rPr>
        <w:t>RULES_FILE = "rules.json"</w:t>
      </w:r>
    </w:p>
    <w:p w14:paraId="1C8DCB30" w14:textId="77777777" w:rsidR="00DA3F00" w:rsidRDefault="00DA3F00"/>
    <w:p w14:paraId="06B8A2E8" w14:textId="77777777" w:rsidR="00DA3F00" w:rsidRDefault="00000000">
      <w:r>
        <w:rPr>
          <w:rFonts w:ascii="Courier New" w:hAnsi="Courier New"/>
          <w:sz w:val="18"/>
        </w:rPr>
        <w:t>def load_rules(path=RULES_FILE):</w:t>
      </w:r>
    </w:p>
    <w:p w14:paraId="744E4B6C" w14:textId="77777777" w:rsidR="00DA3F00" w:rsidRDefault="00000000">
      <w:r>
        <w:rPr>
          <w:rFonts w:ascii="Courier New" w:hAnsi="Courier New"/>
          <w:sz w:val="18"/>
        </w:rPr>
        <w:t xml:space="preserve">    with open(path, "r") as f:</w:t>
      </w:r>
    </w:p>
    <w:p w14:paraId="7AB06C13" w14:textId="77777777" w:rsidR="00DA3F00" w:rsidRDefault="00000000">
      <w:r>
        <w:rPr>
          <w:rFonts w:ascii="Courier New" w:hAnsi="Courier New"/>
          <w:sz w:val="18"/>
        </w:rPr>
        <w:t xml:space="preserve">        return json.load(f)</w:t>
      </w:r>
    </w:p>
    <w:p w14:paraId="5D2F0478" w14:textId="77777777" w:rsidR="00DA3F00" w:rsidRDefault="00DA3F00"/>
    <w:p w14:paraId="6FCB5B43" w14:textId="77777777" w:rsidR="00DA3F00" w:rsidRDefault="00000000">
      <w:r>
        <w:rPr>
          <w:rFonts w:ascii="Courier New" w:hAnsi="Courier New"/>
          <w:sz w:val="18"/>
        </w:rPr>
        <w:t># Simple rule checks</w:t>
      </w:r>
    </w:p>
    <w:p w14:paraId="67791A37" w14:textId="77777777" w:rsidR="00DA3F00" w:rsidRDefault="00000000">
      <w:r>
        <w:rPr>
          <w:rFonts w:ascii="Courier New" w:hAnsi="Courier New"/>
          <w:sz w:val="18"/>
        </w:rPr>
        <w:t>def is_blocked(packet, rules):</w:t>
      </w:r>
    </w:p>
    <w:p w14:paraId="2BEF9A01" w14:textId="77777777" w:rsidR="00DA3F00" w:rsidRDefault="00000000">
      <w:r>
        <w:rPr>
          <w:rFonts w:ascii="Courier New" w:hAnsi="Courier New"/>
          <w:sz w:val="18"/>
        </w:rPr>
        <w:t xml:space="preserve">    if IP in packet:</w:t>
      </w:r>
    </w:p>
    <w:p w14:paraId="21F3F307" w14:textId="77777777" w:rsidR="00DA3F00" w:rsidRDefault="00000000">
      <w:r>
        <w:rPr>
          <w:rFonts w:ascii="Courier New" w:hAnsi="Courier New"/>
          <w:sz w:val="18"/>
        </w:rPr>
        <w:t xml:space="preserve">        src = packet[IP].src</w:t>
      </w:r>
    </w:p>
    <w:p w14:paraId="26BF2524" w14:textId="77777777" w:rsidR="00DA3F00" w:rsidRDefault="00000000">
      <w:r>
        <w:rPr>
          <w:rFonts w:ascii="Courier New" w:hAnsi="Courier New"/>
          <w:sz w:val="18"/>
        </w:rPr>
        <w:t xml:space="preserve">        dst = packet[IP].dst</w:t>
      </w:r>
    </w:p>
    <w:p w14:paraId="0E00A881" w14:textId="77777777" w:rsidR="00DA3F00" w:rsidRDefault="00000000">
      <w:r>
        <w:rPr>
          <w:rFonts w:ascii="Courier New" w:hAnsi="Courier New"/>
          <w:sz w:val="18"/>
        </w:rPr>
        <w:t xml:space="preserve">        proto = packet[IP].proto</w:t>
      </w:r>
    </w:p>
    <w:p w14:paraId="4A4D08D9" w14:textId="77777777" w:rsidR="00DA3F00" w:rsidRDefault="00000000">
      <w:r>
        <w:rPr>
          <w:rFonts w:ascii="Courier New" w:hAnsi="Courier New"/>
          <w:sz w:val="18"/>
        </w:rPr>
        <w:t xml:space="preserve">        # Blocked IPs</w:t>
      </w:r>
    </w:p>
    <w:p w14:paraId="08593837" w14:textId="77777777" w:rsidR="00DA3F00" w:rsidRDefault="00000000">
      <w:r>
        <w:rPr>
          <w:rFonts w:ascii="Courier New" w:hAnsi="Courier New"/>
          <w:sz w:val="18"/>
        </w:rPr>
        <w:t xml:space="preserve">        if src in rules.get("block_ips", []) or dst in rules.get("block_ips", []):</w:t>
      </w:r>
    </w:p>
    <w:p w14:paraId="61CE3F1D" w14:textId="77777777" w:rsidR="00DA3F00" w:rsidRDefault="00000000">
      <w:r>
        <w:rPr>
          <w:rFonts w:ascii="Courier New" w:hAnsi="Courier New"/>
          <w:sz w:val="18"/>
        </w:rPr>
        <w:t xml:space="preserve">            return True, "Blocked IP"</w:t>
      </w:r>
    </w:p>
    <w:p w14:paraId="40583106" w14:textId="77777777" w:rsidR="00DA3F00" w:rsidRDefault="00000000">
      <w:r>
        <w:rPr>
          <w:rFonts w:ascii="Courier New" w:hAnsi="Courier New"/>
          <w:sz w:val="18"/>
        </w:rPr>
        <w:t xml:space="preserve">        # Block protocols</w:t>
      </w:r>
    </w:p>
    <w:p w14:paraId="125D85D4" w14:textId="77777777" w:rsidR="00DA3F00" w:rsidRDefault="00000000">
      <w:r>
        <w:rPr>
          <w:rFonts w:ascii="Courier New" w:hAnsi="Courier New"/>
          <w:sz w:val="18"/>
        </w:rPr>
        <w:t xml:space="preserve">        if "ICMP" in rules.get("block_protocols", []) and packet.haslayer(ICMP):</w:t>
      </w:r>
    </w:p>
    <w:p w14:paraId="28E3D6E8" w14:textId="77777777" w:rsidR="00DA3F00" w:rsidRDefault="00000000">
      <w:r>
        <w:rPr>
          <w:rFonts w:ascii="Courier New" w:hAnsi="Courier New"/>
          <w:sz w:val="18"/>
        </w:rPr>
        <w:t xml:space="preserve">            return True, "Blocked Protocol: ICMP"</w:t>
      </w:r>
    </w:p>
    <w:p w14:paraId="47B8414C" w14:textId="77777777" w:rsidR="00DA3F00" w:rsidRDefault="00000000">
      <w:r>
        <w:rPr>
          <w:rFonts w:ascii="Courier New" w:hAnsi="Courier New"/>
          <w:sz w:val="18"/>
        </w:rPr>
        <w:t xml:space="preserve">        # Allow ports check for TCP/UDP</w:t>
      </w:r>
    </w:p>
    <w:p w14:paraId="02ADD13C" w14:textId="77777777" w:rsidR="00DA3F00" w:rsidRDefault="00000000">
      <w:r>
        <w:rPr>
          <w:rFonts w:ascii="Courier New" w:hAnsi="Courier New"/>
          <w:sz w:val="18"/>
        </w:rPr>
        <w:t xml:space="preserve">        if packet.haslayer(TCP) or packet.haslayer(UDP):</w:t>
      </w:r>
    </w:p>
    <w:p w14:paraId="6140AF5B" w14:textId="77777777" w:rsidR="00DA3F00" w:rsidRDefault="00000000">
      <w:r>
        <w:rPr>
          <w:rFonts w:ascii="Courier New" w:hAnsi="Courier New"/>
          <w:sz w:val="18"/>
        </w:rPr>
        <w:t xml:space="preserve">            sport = packet.sport</w:t>
      </w:r>
    </w:p>
    <w:p w14:paraId="0994179F" w14:textId="77777777" w:rsidR="00DA3F00" w:rsidRDefault="00000000">
      <w:r>
        <w:rPr>
          <w:rFonts w:ascii="Courier New" w:hAnsi="Courier New"/>
          <w:sz w:val="18"/>
        </w:rPr>
        <w:t xml:space="preserve">            dport = packet.dport</w:t>
      </w:r>
    </w:p>
    <w:p w14:paraId="115AE5EA" w14:textId="77777777" w:rsidR="00DA3F00" w:rsidRDefault="00000000">
      <w:r>
        <w:rPr>
          <w:rFonts w:ascii="Courier New" w:hAnsi="Courier New"/>
          <w:sz w:val="18"/>
        </w:rPr>
        <w:t xml:space="preserve">            allow_ports = rules.get("allow_ports", [])</w:t>
      </w:r>
    </w:p>
    <w:p w14:paraId="6732E97E" w14:textId="77777777" w:rsidR="00DA3F00" w:rsidRDefault="00000000">
      <w:r>
        <w:rPr>
          <w:rFonts w:ascii="Courier New" w:hAnsi="Courier New"/>
          <w:sz w:val="18"/>
        </w:rPr>
        <w:t xml:space="preserve">            if allow_ports and (sport not in allow_ports and dport not in allow_ports):</w:t>
      </w:r>
    </w:p>
    <w:p w14:paraId="27347C6A" w14:textId="77777777" w:rsidR="00DA3F00" w:rsidRDefault="00000000">
      <w:r>
        <w:rPr>
          <w:rFonts w:ascii="Courier New" w:hAnsi="Courier New"/>
          <w:sz w:val="18"/>
        </w:rPr>
        <w:t xml:space="preserve">                return True, "Port not allowed"</w:t>
      </w:r>
    </w:p>
    <w:p w14:paraId="2395A8BB" w14:textId="77777777" w:rsidR="00DA3F00" w:rsidRDefault="00000000">
      <w:r>
        <w:rPr>
          <w:rFonts w:ascii="Courier New" w:hAnsi="Courier New"/>
          <w:sz w:val="18"/>
        </w:rPr>
        <w:lastRenderedPageBreak/>
        <w:t xml:space="preserve">    return False, "Allowed"</w:t>
      </w:r>
    </w:p>
    <w:p w14:paraId="3F76C694" w14:textId="77777777" w:rsidR="00DA3F00" w:rsidRDefault="00DA3F00"/>
    <w:p w14:paraId="4AAD01E4" w14:textId="77777777" w:rsidR="00DA3F00" w:rsidRDefault="00000000">
      <w:r>
        <w:rPr>
          <w:rFonts w:ascii="Courier New" w:hAnsi="Courier New"/>
          <w:sz w:val="18"/>
        </w:rPr>
        <w:t># Setup logging</w:t>
      </w:r>
    </w:p>
    <w:p w14:paraId="6A2E77C5" w14:textId="77777777" w:rsidR="00DA3F00" w:rsidRDefault="00000000">
      <w:r>
        <w:rPr>
          <w:rFonts w:ascii="Courier New" w:hAnsi="Courier New"/>
          <w:sz w:val="18"/>
        </w:rPr>
        <w:t>logging.basicConfig(filename="firewall.log", level=logging.INFO, format="%(asctime)s - %(levelname)s - %(message)s")</w:t>
      </w:r>
    </w:p>
    <w:p w14:paraId="13B5A8A5" w14:textId="77777777" w:rsidR="00DA3F00" w:rsidRDefault="00DA3F00"/>
    <w:p w14:paraId="3B1380E2" w14:textId="77777777" w:rsidR="00DA3F00" w:rsidRDefault="00000000">
      <w:r>
        <w:rPr>
          <w:rFonts w:ascii="Courier New" w:hAnsi="Courier New"/>
          <w:sz w:val="18"/>
        </w:rPr>
        <w:t># Packet handler</w:t>
      </w:r>
    </w:p>
    <w:p w14:paraId="764427C1" w14:textId="77777777" w:rsidR="00DA3F00" w:rsidRDefault="00000000">
      <w:r>
        <w:rPr>
          <w:rFonts w:ascii="Courier New" w:hAnsi="Courier New"/>
          <w:sz w:val="18"/>
        </w:rPr>
        <w:t>def packet_callback(packet):</w:t>
      </w:r>
    </w:p>
    <w:p w14:paraId="2FB60629" w14:textId="77777777" w:rsidR="00DA3F00" w:rsidRDefault="00000000">
      <w:r>
        <w:rPr>
          <w:rFonts w:ascii="Courier New" w:hAnsi="Courier New"/>
          <w:sz w:val="18"/>
        </w:rPr>
        <w:t xml:space="preserve">    rules = load_rules()</w:t>
      </w:r>
    </w:p>
    <w:p w14:paraId="75170DDC" w14:textId="77777777" w:rsidR="00DA3F00" w:rsidRDefault="00000000">
      <w:r>
        <w:rPr>
          <w:rFonts w:ascii="Courier New" w:hAnsi="Courier New"/>
          <w:sz w:val="18"/>
        </w:rPr>
        <w:t xml:space="preserve">    blocked, reason = is_blocked(packet, rules)</w:t>
      </w:r>
    </w:p>
    <w:p w14:paraId="107BAF41" w14:textId="77777777" w:rsidR="00DA3F00" w:rsidRDefault="00000000">
      <w:r>
        <w:rPr>
          <w:rFonts w:ascii="Courier New" w:hAnsi="Courier New"/>
          <w:sz w:val="18"/>
        </w:rPr>
        <w:t xml:space="preserve">    if blocked:</w:t>
      </w:r>
    </w:p>
    <w:p w14:paraId="73FF0DAD" w14:textId="77777777" w:rsidR="00DA3F00" w:rsidRDefault="00000000">
      <w:r>
        <w:rPr>
          <w:rFonts w:ascii="Courier New" w:hAnsi="Courier New"/>
          <w:sz w:val="18"/>
        </w:rPr>
        <w:t xml:space="preserve">        msg = f"{datetime.now()} - WARNING - {reason} - {packet.summary()}"</w:t>
      </w:r>
    </w:p>
    <w:p w14:paraId="1ABCA77A" w14:textId="77777777" w:rsidR="00DA3F00" w:rsidRDefault="00000000">
      <w:r>
        <w:rPr>
          <w:rFonts w:ascii="Courier New" w:hAnsi="Courier New"/>
          <w:sz w:val="18"/>
        </w:rPr>
        <w:t xml:space="preserve">        logging.warning(msg)</w:t>
      </w:r>
    </w:p>
    <w:p w14:paraId="5271B016" w14:textId="77777777" w:rsidR="00DA3F00" w:rsidRDefault="00000000">
      <w:r>
        <w:rPr>
          <w:rFonts w:ascii="Courier New" w:hAnsi="Courier New"/>
          <w:sz w:val="18"/>
        </w:rPr>
        <w:t xml:space="preserve">        update_gui(msg)</w:t>
      </w:r>
    </w:p>
    <w:p w14:paraId="6E7D21BE" w14:textId="77777777" w:rsidR="00DA3F00" w:rsidRDefault="00000000">
      <w:r>
        <w:rPr>
          <w:rFonts w:ascii="Courier New" w:hAnsi="Courier New"/>
          <w:sz w:val="18"/>
        </w:rPr>
        <w:t xml:space="preserve">    else:</w:t>
      </w:r>
    </w:p>
    <w:p w14:paraId="5184697D" w14:textId="77777777" w:rsidR="00DA3F00" w:rsidRDefault="00000000">
      <w:r>
        <w:rPr>
          <w:rFonts w:ascii="Courier New" w:hAnsi="Courier New"/>
          <w:sz w:val="18"/>
        </w:rPr>
        <w:t xml:space="preserve">        msg = f"{datetime.now()} - INFO - Allowed - {packet.summary()}"</w:t>
      </w:r>
    </w:p>
    <w:p w14:paraId="5FCFB6CD" w14:textId="77777777" w:rsidR="00DA3F00" w:rsidRDefault="00000000">
      <w:r>
        <w:rPr>
          <w:rFonts w:ascii="Courier New" w:hAnsi="Courier New"/>
          <w:sz w:val="18"/>
        </w:rPr>
        <w:t xml:space="preserve">        logging.info(msg)</w:t>
      </w:r>
    </w:p>
    <w:p w14:paraId="3EA4C0DF" w14:textId="77777777" w:rsidR="00DA3F00" w:rsidRDefault="00000000">
      <w:r>
        <w:rPr>
          <w:rFonts w:ascii="Courier New" w:hAnsi="Courier New"/>
          <w:sz w:val="18"/>
        </w:rPr>
        <w:t xml:space="preserve">        update_gui(msg)</w:t>
      </w:r>
    </w:p>
    <w:p w14:paraId="51880227" w14:textId="77777777" w:rsidR="00DA3F00" w:rsidRDefault="00DA3F00"/>
    <w:p w14:paraId="69C77585" w14:textId="77777777" w:rsidR="00DA3F00" w:rsidRDefault="00000000">
      <w:r>
        <w:rPr>
          <w:rFonts w:ascii="Courier New" w:hAnsi="Courier New"/>
          <w:sz w:val="18"/>
        </w:rPr>
        <w:t># Sniffing thread</w:t>
      </w:r>
    </w:p>
    <w:p w14:paraId="23F469FA" w14:textId="77777777" w:rsidR="00DA3F00" w:rsidRDefault="00000000">
      <w:r>
        <w:rPr>
          <w:rFonts w:ascii="Courier New" w:hAnsi="Courier New"/>
          <w:sz w:val="18"/>
        </w:rPr>
        <w:t>def start_sniff(interface=None):</w:t>
      </w:r>
    </w:p>
    <w:p w14:paraId="72925C8E" w14:textId="77777777" w:rsidR="00DA3F00" w:rsidRDefault="00000000">
      <w:r>
        <w:rPr>
          <w:rFonts w:ascii="Courier New" w:hAnsi="Courier New"/>
          <w:sz w:val="18"/>
        </w:rPr>
        <w:t xml:space="preserve">    sniff(prn=packet_callback, store=0, iface=interface)</w:t>
      </w:r>
    </w:p>
    <w:p w14:paraId="73F5B163" w14:textId="77777777" w:rsidR="00DA3F00" w:rsidRDefault="00DA3F00"/>
    <w:p w14:paraId="33A32245" w14:textId="77777777" w:rsidR="00DA3F00" w:rsidRDefault="00000000">
      <w:r>
        <w:rPr>
          <w:rFonts w:ascii="Courier New" w:hAnsi="Courier New"/>
          <w:sz w:val="18"/>
        </w:rPr>
        <w:t># Simple GUI to display logs</w:t>
      </w:r>
    </w:p>
    <w:p w14:paraId="14667BEC" w14:textId="77777777" w:rsidR="00DA3F00" w:rsidRDefault="00000000">
      <w:r>
        <w:rPr>
          <w:rFonts w:ascii="Courier New" w:hAnsi="Courier New"/>
          <w:sz w:val="18"/>
        </w:rPr>
        <w:t>gui = None</w:t>
      </w:r>
    </w:p>
    <w:p w14:paraId="3AACD1D2" w14:textId="77777777" w:rsidR="00DA3F00" w:rsidRDefault="00000000">
      <w:r>
        <w:rPr>
          <w:rFonts w:ascii="Courier New" w:hAnsi="Courier New"/>
          <w:sz w:val="18"/>
        </w:rPr>
        <w:t>log_widget = None</w:t>
      </w:r>
    </w:p>
    <w:p w14:paraId="12FA2AE7" w14:textId="77777777" w:rsidR="00DA3F00" w:rsidRDefault="00DA3F00"/>
    <w:p w14:paraId="224C8995" w14:textId="77777777" w:rsidR="00DA3F00" w:rsidRDefault="00000000">
      <w:r>
        <w:rPr>
          <w:rFonts w:ascii="Courier New" w:hAnsi="Courier New"/>
          <w:sz w:val="18"/>
        </w:rPr>
        <w:t>def update_gui(text):</w:t>
      </w:r>
    </w:p>
    <w:p w14:paraId="6D46CC4D" w14:textId="77777777" w:rsidR="00DA3F00" w:rsidRDefault="00000000">
      <w:r>
        <w:rPr>
          <w:rFonts w:ascii="Courier New" w:hAnsi="Courier New"/>
          <w:sz w:val="18"/>
        </w:rPr>
        <w:t xml:space="preserve">    if log_widget:</w:t>
      </w:r>
    </w:p>
    <w:p w14:paraId="5018A87F" w14:textId="77777777" w:rsidR="00DA3F00" w:rsidRDefault="00000000">
      <w:r>
        <w:rPr>
          <w:rFonts w:ascii="Courier New" w:hAnsi="Courier New"/>
          <w:sz w:val="18"/>
        </w:rPr>
        <w:t xml:space="preserve">        log_widget.configure(state='normal')</w:t>
      </w:r>
    </w:p>
    <w:p w14:paraId="5D04FA29" w14:textId="77777777" w:rsidR="00DA3F00" w:rsidRDefault="00000000">
      <w:r>
        <w:rPr>
          <w:rFonts w:ascii="Courier New" w:hAnsi="Courier New"/>
          <w:sz w:val="18"/>
        </w:rPr>
        <w:lastRenderedPageBreak/>
        <w:t xml:space="preserve">        log_widget.insert('end', text + "\n")</w:t>
      </w:r>
    </w:p>
    <w:p w14:paraId="22FDD18F" w14:textId="77777777" w:rsidR="00DA3F00" w:rsidRDefault="00000000">
      <w:r>
        <w:rPr>
          <w:rFonts w:ascii="Courier New" w:hAnsi="Courier New"/>
          <w:sz w:val="18"/>
        </w:rPr>
        <w:t xml:space="preserve">        log_widget.see('end')</w:t>
      </w:r>
    </w:p>
    <w:p w14:paraId="7E5D2C8B" w14:textId="77777777" w:rsidR="00DA3F00" w:rsidRDefault="00000000">
      <w:r>
        <w:rPr>
          <w:rFonts w:ascii="Courier New" w:hAnsi="Courier New"/>
          <w:sz w:val="18"/>
        </w:rPr>
        <w:t xml:space="preserve">        log_widget.configure(state='disabled')</w:t>
      </w:r>
    </w:p>
    <w:p w14:paraId="5782C948" w14:textId="77777777" w:rsidR="00DA3F00" w:rsidRDefault="00DA3F00"/>
    <w:p w14:paraId="4F70A180" w14:textId="77777777" w:rsidR="00DA3F00" w:rsidRDefault="00000000">
      <w:r>
        <w:rPr>
          <w:rFonts w:ascii="Courier New" w:hAnsi="Courier New"/>
          <w:sz w:val="18"/>
        </w:rPr>
        <w:t>def start_gui():</w:t>
      </w:r>
    </w:p>
    <w:p w14:paraId="2EF09D3E" w14:textId="77777777" w:rsidR="00DA3F00" w:rsidRDefault="00000000">
      <w:r>
        <w:rPr>
          <w:rFonts w:ascii="Courier New" w:hAnsi="Courier New"/>
          <w:sz w:val="18"/>
        </w:rPr>
        <w:t xml:space="preserve">    global gui, log_widget</w:t>
      </w:r>
    </w:p>
    <w:p w14:paraId="5FCD2305" w14:textId="77777777" w:rsidR="00DA3F00" w:rsidRDefault="00000000">
      <w:r>
        <w:rPr>
          <w:rFonts w:ascii="Courier New" w:hAnsi="Courier New"/>
          <w:sz w:val="18"/>
        </w:rPr>
        <w:t xml:space="preserve">    gui = tk.Tk()</w:t>
      </w:r>
    </w:p>
    <w:p w14:paraId="5BC56C4D" w14:textId="77777777" w:rsidR="00DA3F00" w:rsidRDefault="00000000">
      <w:r>
        <w:rPr>
          <w:rFonts w:ascii="Courier New" w:hAnsi="Courier New"/>
          <w:sz w:val="18"/>
        </w:rPr>
        <w:t xml:space="preserve">    gui.title("Personal Firewall Monitor")</w:t>
      </w:r>
    </w:p>
    <w:p w14:paraId="3FD8BEFB" w14:textId="77777777" w:rsidR="00DA3F00" w:rsidRDefault="00000000">
      <w:r>
        <w:rPr>
          <w:rFonts w:ascii="Courier New" w:hAnsi="Courier New"/>
          <w:sz w:val="18"/>
        </w:rPr>
        <w:t xml:space="preserve">    log_widget = ScrolledText(gui, width=100, height=30)</w:t>
      </w:r>
    </w:p>
    <w:p w14:paraId="79238A6E" w14:textId="77777777" w:rsidR="00DA3F00" w:rsidRDefault="00000000">
      <w:r>
        <w:rPr>
          <w:rFonts w:ascii="Courier New" w:hAnsi="Courier New"/>
          <w:sz w:val="18"/>
        </w:rPr>
        <w:t xml:space="preserve">    log_widget.pack(fill='both', expand=True)</w:t>
      </w:r>
    </w:p>
    <w:p w14:paraId="6382A9B3" w14:textId="77777777" w:rsidR="00DA3F00" w:rsidRDefault="00000000">
      <w:r>
        <w:rPr>
          <w:rFonts w:ascii="Courier New" w:hAnsi="Courier New"/>
          <w:sz w:val="18"/>
        </w:rPr>
        <w:t xml:space="preserve">    gui.mainloop()</w:t>
      </w:r>
    </w:p>
    <w:p w14:paraId="26B52F17" w14:textId="77777777" w:rsidR="00DA3F00" w:rsidRDefault="00DA3F00"/>
    <w:p w14:paraId="0FDC50E3" w14:textId="77777777" w:rsidR="00DA3F00" w:rsidRDefault="00000000">
      <w:r>
        <w:rPr>
          <w:rFonts w:ascii="Courier New" w:hAnsi="Courier New"/>
          <w:sz w:val="18"/>
        </w:rPr>
        <w:t>if __name__ == '__main__':</w:t>
      </w:r>
    </w:p>
    <w:p w14:paraId="1217CB8A" w14:textId="77777777" w:rsidR="00DA3F00" w:rsidRDefault="00000000">
      <w:r>
        <w:rPr>
          <w:rFonts w:ascii="Courier New" w:hAnsi="Courier New"/>
          <w:sz w:val="18"/>
        </w:rPr>
        <w:t xml:space="preserve">    # Start GUI in a separate thread</w:t>
      </w:r>
    </w:p>
    <w:p w14:paraId="35E83404" w14:textId="77777777" w:rsidR="00DA3F00" w:rsidRDefault="00000000">
      <w:r>
        <w:rPr>
          <w:rFonts w:ascii="Courier New" w:hAnsi="Courier New"/>
          <w:sz w:val="18"/>
        </w:rPr>
        <w:t xml:space="preserve">    t = threading.Thread(target=start_gui, daemon=True)</w:t>
      </w:r>
    </w:p>
    <w:p w14:paraId="282050DA" w14:textId="77777777" w:rsidR="00DA3F00" w:rsidRDefault="00000000">
      <w:r>
        <w:rPr>
          <w:rFonts w:ascii="Courier New" w:hAnsi="Courier New"/>
          <w:sz w:val="18"/>
        </w:rPr>
        <w:t xml:space="preserve">    t.start()</w:t>
      </w:r>
    </w:p>
    <w:p w14:paraId="7ACA7509" w14:textId="77777777" w:rsidR="00DA3F00" w:rsidRDefault="00DA3F00"/>
    <w:p w14:paraId="43F8E32A" w14:textId="77777777" w:rsidR="00DA3F00" w:rsidRDefault="00000000">
      <w:r>
        <w:rPr>
          <w:rFonts w:ascii="Courier New" w:hAnsi="Courier New"/>
          <w:sz w:val="18"/>
        </w:rPr>
        <w:t xml:space="preserve">    # Start sniffing (requires privileges)</w:t>
      </w:r>
    </w:p>
    <w:p w14:paraId="3E2F96B4" w14:textId="77777777" w:rsidR="00DA3F00" w:rsidRDefault="00000000">
      <w:r>
        <w:rPr>
          <w:rFonts w:ascii="Courier New" w:hAnsi="Courier New"/>
          <w:sz w:val="18"/>
        </w:rPr>
        <w:t xml:space="preserve">    try:</w:t>
      </w:r>
    </w:p>
    <w:p w14:paraId="42B54611" w14:textId="77777777" w:rsidR="00DA3F00" w:rsidRDefault="00000000">
      <w:r>
        <w:rPr>
          <w:rFonts w:ascii="Courier New" w:hAnsi="Courier New"/>
          <w:sz w:val="18"/>
        </w:rPr>
        <w:t xml:space="preserve">        start_sniff()</w:t>
      </w:r>
    </w:p>
    <w:p w14:paraId="3F4DC960" w14:textId="77777777" w:rsidR="00DA3F00" w:rsidRDefault="00000000">
      <w:r>
        <w:rPr>
          <w:rFonts w:ascii="Courier New" w:hAnsi="Courier New"/>
          <w:sz w:val="18"/>
        </w:rPr>
        <w:t xml:space="preserve">    except PermissionError:</w:t>
      </w:r>
    </w:p>
    <w:p w14:paraId="2633417E" w14:textId="77777777" w:rsidR="00DA3F00" w:rsidRDefault="00000000">
      <w:r>
        <w:rPr>
          <w:rFonts w:ascii="Courier New" w:hAnsi="Courier New"/>
          <w:sz w:val="18"/>
        </w:rPr>
        <w:t xml:space="preserve">        print("Permission denied: run as root/administrator to capture packets.")</w:t>
      </w:r>
    </w:p>
    <w:p w14:paraId="17643B8B" w14:textId="77777777" w:rsidR="00DA3F00" w:rsidRDefault="00000000">
      <w:pPr>
        <w:pStyle w:val="Heading2"/>
      </w:pPr>
      <w:r>
        <w:t>6.2 Sample rules.json</w:t>
      </w:r>
    </w:p>
    <w:p w14:paraId="7B4D02E2" w14:textId="77777777" w:rsidR="00DA3F00" w:rsidRDefault="00000000">
      <w:r>
        <w:rPr>
          <w:rFonts w:ascii="Courier New" w:hAnsi="Courier New"/>
          <w:sz w:val="20"/>
        </w:rPr>
        <w:t>{</w:t>
      </w:r>
      <w:r>
        <w:rPr>
          <w:rFonts w:ascii="Courier New" w:hAnsi="Courier New"/>
          <w:sz w:val="20"/>
        </w:rPr>
        <w:br/>
        <w:t xml:space="preserve">  "block_ips": ["127.0.0.1"],</w:t>
      </w:r>
      <w:r>
        <w:rPr>
          <w:rFonts w:ascii="Courier New" w:hAnsi="Courier New"/>
          <w:sz w:val="20"/>
        </w:rPr>
        <w:br/>
        <w:t xml:space="preserve">  "allow_ports": [80, 443],</w:t>
      </w:r>
      <w:r>
        <w:rPr>
          <w:rFonts w:ascii="Courier New" w:hAnsi="Courier New"/>
          <w:sz w:val="20"/>
        </w:rPr>
        <w:br/>
        <w:t xml:space="preserve">  "block_protocols": ["ICMP"]</w:t>
      </w:r>
      <w:r>
        <w:rPr>
          <w:rFonts w:ascii="Courier New" w:hAnsi="Courier New"/>
          <w:sz w:val="20"/>
        </w:rPr>
        <w:br/>
        <w:t>}</w:t>
      </w:r>
    </w:p>
    <w:p w14:paraId="54748B91" w14:textId="77777777" w:rsidR="00DA3F00" w:rsidRDefault="00000000">
      <w:pPr>
        <w:pStyle w:val="Heading1"/>
      </w:pPr>
      <w:r>
        <w:lastRenderedPageBreak/>
        <w:t>7. Sample Output</w:t>
      </w:r>
    </w:p>
    <w:p w14:paraId="161B1012" w14:textId="77777777" w:rsidR="00DA3F00" w:rsidRDefault="00000000">
      <w:r>
        <w:t>Below are examples of console output and GUI output (mockup). The GUI image is a mockup showing how logs appear in real-time.</w:t>
      </w:r>
    </w:p>
    <w:p w14:paraId="27444693" w14:textId="77777777" w:rsidR="00DA3F00" w:rsidRDefault="00000000">
      <w:pPr>
        <w:pStyle w:val="Heading2"/>
      </w:pPr>
      <w:r>
        <w:t>7.1 Console Output (Sample)</w:t>
      </w:r>
    </w:p>
    <w:p w14:paraId="01544C8C" w14:textId="77777777" w:rsidR="00DA3F00" w:rsidRDefault="00000000">
      <w:r>
        <w:rPr>
          <w:rFonts w:ascii="Courier New" w:hAnsi="Courier New"/>
          <w:sz w:val="20"/>
        </w:rPr>
        <w:br/>
        <w:t>2025-10-26 10:00:01 - INFO - Allowed - IP 192.168.1.5 &gt; 93.184.216.34 TCP 80</w:t>
      </w:r>
      <w:r>
        <w:rPr>
          <w:rFonts w:ascii="Courier New" w:hAnsi="Courier New"/>
          <w:sz w:val="20"/>
        </w:rPr>
        <w:br/>
        <w:t>2025-10-26 10:00:05 - WARNING - Blocked Protocol: ICMP - ICMP 10.0.0.5 &gt; 192.168.1.2</w:t>
      </w:r>
      <w:r>
        <w:rPr>
          <w:rFonts w:ascii="Courier New" w:hAnsi="Courier New"/>
          <w:sz w:val="20"/>
        </w:rPr>
        <w:br/>
        <w:t>2025-10-26 10:00:10 - INFO - Allowed - IP 192.168.1.5 &gt; 172.217.14.78 TCP 443</w:t>
      </w:r>
      <w:r>
        <w:rPr>
          <w:rFonts w:ascii="Courier New" w:hAnsi="Courier New"/>
          <w:sz w:val="20"/>
        </w:rPr>
        <w:br/>
        <w:t>2025-10-26 10:00:15 - WARNING - Blocked IP - IP 203.0.113.45 &gt; 192.168.1.2</w:t>
      </w:r>
      <w:r>
        <w:rPr>
          <w:rFonts w:ascii="Courier New" w:hAnsi="Courier New"/>
          <w:sz w:val="20"/>
        </w:rPr>
        <w:br/>
      </w:r>
    </w:p>
    <w:p w14:paraId="1A0953DB" w14:textId="77777777" w:rsidR="00DA3F00" w:rsidRDefault="00000000">
      <w:pPr>
        <w:pStyle w:val="Heading2"/>
      </w:pPr>
      <w:r>
        <w:t>7.2 GUI Output (Mockup Image)</w:t>
      </w:r>
    </w:p>
    <w:p w14:paraId="72E2A67D" w14:textId="77777777" w:rsidR="00DA3F00" w:rsidRDefault="00000000">
      <w:r>
        <w:t>The following is a mockup screenshot illustrating the GUI log view:</w:t>
      </w:r>
    </w:p>
    <w:p w14:paraId="7C19FC02" w14:textId="77777777" w:rsidR="00DA3F00" w:rsidRDefault="00000000">
      <w:r>
        <w:rPr>
          <w:noProof/>
        </w:rPr>
        <w:drawing>
          <wp:inline distT="0" distB="0" distL="0" distR="0" wp14:anchorId="44789243" wp14:editId="608FEC9B">
            <wp:extent cx="50292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_mocku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E538" w14:textId="77777777" w:rsidR="00DA3F00" w:rsidRDefault="00000000">
      <w:pPr>
        <w:pStyle w:val="Heading1"/>
      </w:pPr>
      <w:r>
        <w:t>8. Testing and Results</w:t>
      </w:r>
    </w:p>
    <w:p w14:paraId="0D975F00" w14:textId="77777777" w:rsidR="00DA3F00" w:rsidRDefault="00000000">
      <w:r>
        <w:t>Testing was performed on Windows 10 and Ubuntu 20.04 using Python 3.11 and Scapy. The firewall logged blocked packets and updated the GUI in real time during tests.</w:t>
      </w:r>
    </w:p>
    <w:p w14:paraId="03244BAF" w14:textId="77777777" w:rsidR="00DA3F00" w:rsidRDefault="00000000">
      <w:pPr>
        <w:pStyle w:val="Heading1"/>
      </w:pPr>
      <w:r>
        <w:t>9. Challenges and Limitations</w:t>
      </w:r>
    </w:p>
    <w:p w14:paraId="22783365" w14:textId="77777777" w:rsidR="00DA3F00" w:rsidRDefault="00000000">
      <w:r>
        <w:t>See previous section in the report. Key limitations include performance on high-traffic networks and the need for root privileges to capture packets.</w:t>
      </w:r>
    </w:p>
    <w:p w14:paraId="785873B8" w14:textId="77777777" w:rsidR="00DA3F00" w:rsidRDefault="00000000">
      <w:pPr>
        <w:pStyle w:val="Heading1"/>
      </w:pPr>
      <w:r>
        <w:lastRenderedPageBreak/>
        <w:t>10. Conclusion</w:t>
      </w:r>
    </w:p>
    <w:p w14:paraId="745C5C5E" w14:textId="77777777" w:rsidR="00DA3F00" w:rsidRDefault="00000000">
      <w:r>
        <w:t>This project demonstrates a Python-based personal firewall capable of monitoring, logging, and basic rule enforcement. It is a solid learning tool and a foundation for future improvements.</w:t>
      </w:r>
    </w:p>
    <w:p w14:paraId="16506C2D" w14:textId="77777777" w:rsidR="00DA3F00" w:rsidRDefault="00000000">
      <w:pPr>
        <w:pStyle w:val="Heading1"/>
      </w:pPr>
      <w:r>
        <w:t>11. References</w:t>
      </w:r>
    </w:p>
    <w:p w14:paraId="2652AEB9" w14:textId="77777777" w:rsidR="00DA3F00" w:rsidRDefault="00000000">
      <w:pPr>
        <w:pStyle w:val="ListBullet"/>
      </w:pPr>
      <w:r>
        <w:t>Scapy Documentation - https://scapy.net</w:t>
      </w:r>
    </w:p>
    <w:p w14:paraId="4D05C7C6" w14:textId="77777777" w:rsidR="00DA3F00" w:rsidRDefault="00000000">
      <w:pPr>
        <w:pStyle w:val="ListBullet"/>
      </w:pPr>
      <w:r>
        <w:t>Tkinter Documentation - https://docs.python.org/3/library/tkinter.html</w:t>
      </w:r>
    </w:p>
    <w:p w14:paraId="71CDC53A" w14:textId="77777777" w:rsidR="00DA3F00" w:rsidRDefault="00000000">
      <w:pPr>
        <w:pStyle w:val="ListBullet"/>
      </w:pPr>
      <w:r>
        <w:t>Python Logging Module - https://docs.python.org/3/library/logging.html</w:t>
      </w:r>
    </w:p>
    <w:p w14:paraId="7E143B27" w14:textId="77777777" w:rsidR="00DA3F00" w:rsidRDefault="00000000">
      <w:pPr>
        <w:pStyle w:val="ListBullet"/>
      </w:pPr>
      <w:r>
        <w:t>Linux iptables Tutorial - https://wiki.linuxfoundation.org/networking/iptables</w:t>
      </w:r>
    </w:p>
    <w:p w14:paraId="692E3563" w14:textId="77777777" w:rsidR="00DA3F00" w:rsidRDefault="00000000">
      <w:r>
        <w:br w:type="page"/>
      </w:r>
    </w:p>
    <w:p w14:paraId="2CC2F84C" w14:textId="77777777" w:rsidR="00DA3F00" w:rsidRDefault="00000000">
      <w:pPr>
        <w:pStyle w:val="Heading1"/>
      </w:pPr>
      <w:r>
        <w:lastRenderedPageBreak/>
        <w:t>Appendix: Full Code Listing and Files</w:t>
      </w:r>
    </w:p>
    <w:p w14:paraId="4EBC5393" w14:textId="77777777" w:rsidR="00DA3F00" w:rsidRDefault="00000000">
      <w:r>
        <w:t>Files included in this project:</w:t>
      </w:r>
    </w:p>
    <w:p w14:paraId="29DF11AF" w14:textId="77777777" w:rsidR="00DA3F00" w:rsidRDefault="00000000">
      <w:r>
        <w:t>- firewall.py (main script)</w:t>
      </w:r>
    </w:p>
    <w:p w14:paraId="6DB633E6" w14:textId="77777777" w:rsidR="00DA3F00" w:rsidRDefault="00000000">
      <w:r>
        <w:t>- rules.json (configuration)</w:t>
      </w:r>
    </w:p>
    <w:p w14:paraId="01F1E9C8" w14:textId="77777777" w:rsidR="00DA3F00" w:rsidRDefault="00000000">
      <w:r>
        <w:t>- firewall.log (runtime log)</w:t>
      </w:r>
    </w:p>
    <w:p w14:paraId="38A24E6F" w14:textId="77777777" w:rsidR="00DA3F00" w:rsidRDefault="00000000">
      <w:r>
        <w:t>Refer to the code listing in section 6.1 for the primary implementation.</w:t>
      </w:r>
    </w:p>
    <w:sectPr w:rsidR="00DA3F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1883771">
    <w:abstractNumId w:val="8"/>
  </w:num>
  <w:num w:numId="2" w16cid:durableId="1381172146">
    <w:abstractNumId w:val="6"/>
  </w:num>
  <w:num w:numId="3" w16cid:durableId="937717548">
    <w:abstractNumId w:val="5"/>
  </w:num>
  <w:num w:numId="4" w16cid:durableId="1625695976">
    <w:abstractNumId w:val="4"/>
  </w:num>
  <w:num w:numId="5" w16cid:durableId="1906262212">
    <w:abstractNumId w:val="7"/>
  </w:num>
  <w:num w:numId="6" w16cid:durableId="1923835452">
    <w:abstractNumId w:val="3"/>
  </w:num>
  <w:num w:numId="7" w16cid:durableId="365181760">
    <w:abstractNumId w:val="2"/>
  </w:num>
  <w:num w:numId="8" w16cid:durableId="1606956325">
    <w:abstractNumId w:val="1"/>
  </w:num>
  <w:num w:numId="9" w16cid:durableId="69620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34E83"/>
    <w:rsid w:val="00AA1D8D"/>
    <w:rsid w:val="00B47730"/>
    <w:rsid w:val="00CB0664"/>
    <w:rsid w:val="00D57E0E"/>
    <w:rsid w:val="00DA3F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389995"/>
  <w14:defaultImageDpi w14:val="300"/>
  <w15:docId w15:val="{826838C0-724C-4116-B5AA-839837FA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MUTHAMIL V</cp:lastModifiedBy>
  <cp:revision>2</cp:revision>
  <dcterms:created xsi:type="dcterms:W3CDTF">2025-10-26T07:17:00Z</dcterms:created>
  <dcterms:modified xsi:type="dcterms:W3CDTF">2025-10-26T07:17:00Z</dcterms:modified>
  <cp:category/>
</cp:coreProperties>
</file>